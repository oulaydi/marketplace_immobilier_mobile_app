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02F4C" w14:textId="5DB41858" w:rsidR="00BA5398" w:rsidRDefault="00BA5398" w:rsidP="00EB5C30">
      <w:pPr>
        <w:pStyle w:val="Titre1"/>
        <w:jc w:val="center"/>
        <w:rPr>
          <w:i/>
          <w:iCs/>
          <w:u w:val="single"/>
          <w:lang w:val="fr-FR"/>
        </w:rPr>
      </w:pPr>
      <w:r w:rsidRPr="00BA5398">
        <w:rPr>
          <w:i/>
          <w:iCs/>
          <w:u w:val="single"/>
          <w:lang w:val="fr-FR"/>
        </w:rPr>
        <w:t>Rapport Hebdomadaire de Projet</w:t>
      </w:r>
      <w:r w:rsidRPr="00BA5398">
        <w:rPr>
          <w:i/>
          <w:iCs/>
          <w:lang w:val="fr-FR"/>
        </w:rPr>
        <w:tab/>
      </w:r>
      <w:r w:rsidRPr="00BA5398">
        <w:rPr>
          <w:i/>
          <w:iCs/>
          <w:lang w:val="fr-FR"/>
        </w:rPr>
        <w:tab/>
      </w:r>
      <w:r w:rsidRPr="00BA5398">
        <w:rPr>
          <w:i/>
          <w:iCs/>
          <w:lang w:val="fr-FR"/>
        </w:rPr>
        <w:tab/>
      </w:r>
      <w:r w:rsidRPr="00BA5398">
        <w:rPr>
          <w:i/>
          <w:iCs/>
          <w:u w:val="single"/>
          <w:lang w:val="fr-FR"/>
        </w:rPr>
        <w:t>TICSEINF</w:t>
      </w:r>
      <w:r>
        <w:rPr>
          <w:i/>
          <w:iCs/>
          <w:u w:val="single"/>
          <w:lang w:val="fr-FR"/>
        </w:rPr>
        <w:t>O</w:t>
      </w:r>
      <w:r w:rsidRPr="00BA5398">
        <w:rPr>
          <w:i/>
          <w:iCs/>
          <w:u w:val="single"/>
          <w:lang w:val="fr-FR"/>
        </w:rPr>
        <w:t>-</w:t>
      </w:r>
      <w:r w:rsidR="00B13E91">
        <w:rPr>
          <w:i/>
          <w:iCs/>
          <w:u w:val="single"/>
          <w:lang w:val="fr-FR"/>
        </w:rPr>
        <w:t>2</w:t>
      </w:r>
    </w:p>
    <w:p w14:paraId="6161F767" w14:textId="77777777" w:rsidR="00EB5C30" w:rsidRPr="00EB5C30" w:rsidRDefault="00EB5C30" w:rsidP="00EB5C30">
      <w:pPr>
        <w:rPr>
          <w:lang w:val="fr-FR"/>
        </w:rPr>
      </w:pPr>
    </w:p>
    <w:p w14:paraId="34C85502" w14:textId="7F15DA9A" w:rsidR="00BA5398" w:rsidRPr="00BA5398" w:rsidRDefault="00BA5398" w:rsidP="00BA5398">
      <w:pPr>
        <w:rPr>
          <w:b/>
          <w:bCs/>
          <w:u w:val="single"/>
          <w:lang w:val="fr-FR"/>
        </w:rPr>
      </w:pPr>
      <w:r w:rsidRPr="00BA5398">
        <w:rPr>
          <w:b/>
          <w:bCs/>
          <w:u w:val="single"/>
          <w:lang w:val="fr-FR"/>
        </w:rPr>
        <w:t xml:space="preserve">Groupe constitué des étudiants : </w:t>
      </w:r>
    </w:p>
    <w:p w14:paraId="21741654" w14:textId="7BE2B114" w:rsidR="00BA5398" w:rsidRDefault="3CFBBAB9" w:rsidP="00BA5398">
      <w:pPr>
        <w:pStyle w:val="Paragraphedeliste"/>
        <w:numPr>
          <w:ilvl w:val="0"/>
          <w:numId w:val="10"/>
        </w:numPr>
        <w:rPr>
          <w:lang w:val="fr-FR"/>
        </w:rPr>
      </w:pPr>
      <w:r w:rsidRPr="6840B07C">
        <w:rPr>
          <w:lang w:val="fr-FR"/>
        </w:rPr>
        <w:t>OULAYDI Oussama</w:t>
      </w:r>
    </w:p>
    <w:p w14:paraId="130F6288" w14:textId="7A586F7E" w:rsidR="00BA5398" w:rsidRDefault="3CFBBAB9" w:rsidP="00BA5398">
      <w:pPr>
        <w:pStyle w:val="Paragraphedeliste"/>
        <w:numPr>
          <w:ilvl w:val="0"/>
          <w:numId w:val="10"/>
        </w:numPr>
        <w:rPr>
          <w:lang w:val="fr-FR"/>
        </w:rPr>
      </w:pPr>
      <w:r w:rsidRPr="6840B07C">
        <w:rPr>
          <w:lang w:val="fr-FR"/>
        </w:rPr>
        <w:t>ELKHAL Asaad</w:t>
      </w:r>
    </w:p>
    <w:p w14:paraId="1EC8B7A4" w14:textId="2961E4E2" w:rsidR="00BA5398" w:rsidRPr="00BA5398" w:rsidRDefault="3CFBBAB9" w:rsidP="00BA5398">
      <w:pPr>
        <w:pStyle w:val="Paragraphedeliste"/>
        <w:numPr>
          <w:ilvl w:val="0"/>
          <w:numId w:val="10"/>
        </w:numPr>
        <w:rPr>
          <w:lang w:val="fr-FR"/>
        </w:rPr>
      </w:pPr>
      <w:r w:rsidRPr="6840B07C">
        <w:rPr>
          <w:lang w:val="fr-FR"/>
        </w:rPr>
        <w:t>AIT EL HOSSAINI Anas</w:t>
      </w:r>
    </w:p>
    <w:p w14:paraId="0BADB8BF" w14:textId="77777777" w:rsidR="004566C7" w:rsidRPr="00BA5398" w:rsidRDefault="00EB0B04">
      <w:pPr>
        <w:pStyle w:val="Titre2"/>
        <w:rPr>
          <w:lang w:val="fr-FR"/>
        </w:rPr>
      </w:pPr>
      <w:r w:rsidRPr="00BA5398">
        <w:rPr>
          <w:lang w:val="fr-FR"/>
        </w:rPr>
        <w:t>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3"/>
        <w:gridCol w:w="3520"/>
        <w:gridCol w:w="1085"/>
        <w:gridCol w:w="1386"/>
        <w:gridCol w:w="1386"/>
      </w:tblGrid>
      <w:tr w:rsidR="004566C7" w14:paraId="2467402F" w14:textId="77777777" w:rsidTr="6840B07C">
        <w:tc>
          <w:tcPr>
            <w:tcW w:w="1728" w:type="dxa"/>
          </w:tcPr>
          <w:p w14:paraId="22953FEB" w14:textId="77777777" w:rsidR="004566C7" w:rsidRDefault="00EB0B04">
            <w:r>
              <w:t>Nom du Projet</w:t>
            </w:r>
          </w:p>
        </w:tc>
        <w:tc>
          <w:tcPr>
            <w:tcW w:w="1728" w:type="dxa"/>
          </w:tcPr>
          <w:p w14:paraId="52C1ED9E" w14:textId="77777777" w:rsidR="004566C7" w:rsidRDefault="00EB0B04">
            <w:r>
              <w:t>Nom du Groupe</w:t>
            </w:r>
          </w:p>
        </w:tc>
        <w:tc>
          <w:tcPr>
            <w:tcW w:w="1728" w:type="dxa"/>
          </w:tcPr>
          <w:p w14:paraId="74C598AB" w14:textId="77777777" w:rsidR="004566C7" w:rsidRDefault="00EB0B04">
            <w:r>
              <w:t>Membres du Groupe</w:t>
            </w:r>
          </w:p>
        </w:tc>
        <w:tc>
          <w:tcPr>
            <w:tcW w:w="1728" w:type="dxa"/>
          </w:tcPr>
          <w:p w14:paraId="5B7EC2E4" w14:textId="77777777" w:rsidR="004566C7" w:rsidRDefault="00EB0B04">
            <w:r>
              <w:t>Semaine</w:t>
            </w:r>
          </w:p>
        </w:tc>
        <w:tc>
          <w:tcPr>
            <w:tcW w:w="1728" w:type="dxa"/>
          </w:tcPr>
          <w:p w14:paraId="29079EE3" w14:textId="77777777" w:rsidR="004566C7" w:rsidRDefault="00EB0B04">
            <w:r>
              <w:t>Date</w:t>
            </w:r>
          </w:p>
        </w:tc>
      </w:tr>
      <w:tr w:rsidR="004566C7" w14:paraId="42C21534" w14:textId="77777777" w:rsidTr="6840B07C">
        <w:tc>
          <w:tcPr>
            <w:tcW w:w="1728" w:type="dxa"/>
          </w:tcPr>
          <w:p w14:paraId="28161D1F" w14:textId="585DC675" w:rsidR="004566C7" w:rsidRDefault="7F4B140D">
            <w:r>
              <w:t xml:space="preserve">Market Place Immobilier </w:t>
            </w:r>
          </w:p>
        </w:tc>
        <w:tc>
          <w:tcPr>
            <w:tcW w:w="1728" w:type="dxa"/>
          </w:tcPr>
          <w:p w14:paraId="73680420" w14:textId="67A82C7D" w:rsidR="004566C7" w:rsidRDefault="7F4B140D">
            <w:r>
              <w:t>OULAYDI_ELKHAL_AITELHOSSAINI</w:t>
            </w:r>
          </w:p>
        </w:tc>
        <w:tc>
          <w:tcPr>
            <w:tcW w:w="1728" w:type="dxa"/>
          </w:tcPr>
          <w:p w14:paraId="787345F8" w14:textId="7FBA43CE" w:rsidR="004566C7" w:rsidRDefault="003E6F4E">
            <w:r>
              <w:t>3</w:t>
            </w:r>
          </w:p>
        </w:tc>
        <w:tc>
          <w:tcPr>
            <w:tcW w:w="1728" w:type="dxa"/>
          </w:tcPr>
          <w:p w14:paraId="79502F28" w14:textId="780607E1" w:rsidR="004566C7" w:rsidRDefault="003E6F4E">
            <w:r>
              <w:t>04/12/2024</w:t>
            </w:r>
          </w:p>
        </w:tc>
        <w:tc>
          <w:tcPr>
            <w:tcW w:w="1728" w:type="dxa"/>
          </w:tcPr>
          <w:p w14:paraId="142DF94F" w14:textId="0DE2E938" w:rsidR="004566C7" w:rsidRDefault="003E6F4E">
            <w:r>
              <w:t>04/12/2024</w:t>
            </w:r>
          </w:p>
        </w:tc>
      </w:tr>
    </w:tbl>
    <w:p w14:paraId="2AB44D00" w14:textId="77777777" w:rsidR="004566C7" w:rsidRDefault="00EB0B04">
      <w:pPr>
        <w:pStyle w:val="Titre2"/>
      </w:pPr>
      <w:r>
        <w:t>1. Objectifs de la Semaine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5"/>
        <w:gridCol w:w="2879"/>
        <w:gridCol w:w="2876"/>
      </w:tblGrid>
      <w:tr w:rsidR="004566C7" w14:paraId="2561143C" w14:textId="77777777">
        <w:tc>
          <w:tcPr>
            <w:tcW w:w="2880" w:type="dxa"/>
          </w:tcPr>
          <w:p w14:paraId="61FABC0F" w14:textId="77777777" w:rsidR="004566C7" w:rsidRDefault="00EB0B04">
            <w:r>
              <w:t>Objectif</w:t>
            </w:r>
          </w:p>
        </w:tc>
        <w:tc>
          <w:tcPr>
            <w:tcW w:w="2880" w:type="dxa"/>
          </w:tcPr>
          <w:p w14:paraId="6B0D7B17" w14:textId="77777777" w:rsidR="004566C7" w:rsidRDefault="00EB0B04">
            <w:r>
              <w:t>Priorité (Haute/Moyenne/Basse)</w:t>
            </w:r>
          </w:p>
        </w:tc>
        <w:tc>
          <w:tcPr>
            <w:tcW w:w="2880" w:type="dxa"/>
          </w:tcPr>
          <w:p w14:paraId="7F3813EB" w14:textId="77777777" w:rsidR="004566C7" w:rsidRDefault="00EB0B04">
            <w:r>
              <w:t>Commentaires</w:t>
            </w:r>
          </w:p>
        </w:tc>
      </w:tr>
      <w:tr w:rsidR="004566C7" w14:paraId="0C63A0FF" w14:textId="77777777">
        <w:tc>
          <w:tcPr>
            <w:tcW w:w="2880" w:type="dxa"/>
          </w:tcPr>
          <w:p w14:paraId="1677BC98" w14:textId="722CC097" w:rsidR="003E6F4E" w:rsidRDefault="003E6F4E" w:rsidP="003E6F4E">
            <w:r>
              <w:t xml:space="preserve">Commencer la </w:t>
            </w:r>
            <w:r>
              <w:t>conception</w:t>
            </w:r>
          </w:p>
          <w:p w14:paraId="18521100" w14:textId="217B4636" w:rsidR="004566C7" w:rsidRDefault="004566C7"/>
        </w:tc>
        <w:tc>
          <w:tcPr>
            <w:tcW w:w="2880" w:type="dxa"/>
          </w:tcPr>
          <w:p w14:paraId="1F62E041" w14:textId="2198EFE2" w:rsidR="004566C7" w:rsidRDefault="003E6F4E">
            <w:r>
              <w:t>Basse</w:t>
            </w:r>
          </w:p>
        </w:tc>
        <w:tc>
          <w:tcPr>
            <w:tcW w:w="2880" w:type="dxa"/>
          </w:tcPr>
          <w:p w14:paraId="2F41DA62" w14:textId="6E2E5F2C" w:rsidR="004566C7" w:rsidRDefault="003E6F4E">
            <w:r w:rsidRPr="003E6F4E">
              <w:t>diagramme de cas d'utilisation</w:t>
            </w:r>
          </w:p>
        </w:tc>
      </w:tr>
    </w:tbl>
    <w:p w14:paraId="6523FD5F" w14:textId="77777777" w:rsidR="004566C7" w:rsidRDefault="00EB0B04">
      <w:pPr>
        <w:pStyle w:val="Titre2"/>
      </w:pPr>
      <w:r>
        <w:t>2. Avancement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2"/>
        <w:gridCol w:w="1350"/>
        <w:gridCol w:w="1762"/>
        <w:gridCol w:w="1351"/>
        <w:gridCol w:w="1351"/>
        <w:gridCol w:w="1524"/>
      </w:tblGrid>
      <w:tr w:rsidR="004566C7" w14:paraId="0E6189C0" w14:textId="77777777" w:rsidTr="003E6F4E">
        <w:tc>
          <w:tcPr>
            <w:tcW w:w="1369" w:type="dxa"/>
          </w:tcPr>
          <w:p w14:paraId="30BC2232" w14:textId="77777777" w:rsidR="004566C7" w:rsidRDefault="00EB0B04">
            <w:r>
              <w:t>Tâche</w:t>
            </w:r>
          </w:p>
        </w:tc>
        <w:tc>
          <w:tcPr>
            <w:tcW w:w="1414" w:type="dxa"/>
          </w:tcPr>
          <w:p w14:paraId="3C78953B" w14:textId="77777777" w:rsidR="004566C7" w:rsidRDefault="00EB0B04">
            <w:r>
              <w:t>Responsable</w:t>
            </w:r>
          </w:p>
        </w:tc>
        <w:tc>
          <w:tcPr>
            <w:tcW w:w="1839" w:type="dxa"/>
          </w:tcPr>
          <w:p w14:paraId="7901D3B1" w14:textId="77777777" w:rsidR="004566C7" w:rsidRPr="00BA5398" w:rsidRDefault="00EB0B04">
            <w:pPr>
              <w:rPr>
                <w:lang w:val="fr-FR"/>
              </w:rPr>
            </w:pPr>
            <w:r w:rsidRPr="00BA5398">
              <w:rPr>
                <w:lang w:val="fr-FR"/>
              </w:rPr>
              <w:t>Statut (Non commencée/En cours/Terminée)</w:t>
            </w:r>
          </w:p>
        </w:tc>
        <w:tc>
          <w:tcPr>
            <w:tcW w:w="1407" w:type="dxa"/>
          </w:tcPr>
          <w:p w14:paraId="562336A5" w14:textId="77777777" w:rsidR="004566C7" w:rsidRDefault="00EB0B04">
            <w:r>
              <w:t>Date de Début</w:t>
            </w:r>
          </w:p>
        </w:tc>
        <w:tc>
          <w:tcPr>
            <w:tcW w:w="1012" w:type="dxa"/>
          </w:tcPr>
          <w:p w14:paraId="1FF42FD6" w14:textId="77777777" w:rsidR="004566C7" w:rsidRDefault="00EB0B04">
            <w:r>
              <w:t>Date de Fin prévue</w:t>
            </w:r>
          </w:p>
        </w:tc>
        <w:tc>
          <w:tcPr>
            <w:tcW w:w="1589" w:type="dxa"/>
          </w:tcPr>
          <w:p w14:paraId="75DBDAB0" w14:textId="77777777" w:rsidR="004566C7" w:rsidRDefault="00EB0B04">
            <w:r>
              <w:t>Commentaires</w:t>
            </w:r>
          </w:p>
        </w:tc>
      </w:tr>
      <w:tr w:rsidR="003E6F4E" w:rsidRPr="003E6F4E" w14:paraId="1E463F00" w14:textId="77777777" w:rsidTr="003E6F4E">
        <w:tc>
          <w:tcPr>
            <w:tcW w:w="1369" w:type="dxa"/>
          </w:tcPr>
          <w:p w14:paraId="4EEE4F4F" w14:textId="008D8ADA" w:rsidR="003E6F4E" w:rsidRPr="003E6F4E" w:rsidRDefault="003E6F4E" w:rsidP="003E6F4E">
            <w:pPr>
              <w:rPr>
                <w:lang w:val="fr-FR"/>
              </w:rPr>
            </w:pPr>
            <w:r w:rsidRPr="003E6F4E">
              <w:rPr>
                <w:lang w:val="fr-FR"/>
              </w:rPr>
              <w:t>réalisation d'un diagramme de cas d'utilisation</w:t>
            </w:r>
          </w:p>
        </w:tc>
        <w:tc>
          <w:tcPr>
            <w:tcW w:w="1414" w:type="dxa"/>
          </w:tcPr>
          <w:p w14:paraId="27656B42" w14:textId="6F003C3E" w:rsidR="003E6F4E" w:rsidRPr="003E6F4E" w:rsidRDefault="003E6F4E" w:rsidP="003E6F4E">
            <w:pPr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  <w:tc>
          <w:tcPr>
            <w:tcW w:w="1839" w:type="dxa"/>
          </w:tcPr>
          <w:p w14:paraId="78D0897B" w14:textId="34E33B74" w:rsidR="003E6F4E" w:rsidRPr="003E6F4E" w:rsidRDefault="003E6F4E" w:rsidP="003E6F4E">
            <w:pPr>
              <w:rPr>
                <w:lang w:val="fr-FR"/>
              </w:rPr>
            </w:pPr>
            <w:r w:rsidRPr="00BA5398">
              <w:rPr>
                <w:lang w:val="fr-FR"/>
              </w:rPr>
              <w:t>Terminée</w:t>
            </w:r>
          </w:p>
        </w:tc>
        <w:tc>
          <w:tcPr>
            <w:tcW w:w="1407" w:type="dxa"/>
          </w:tcPr>
          <w:p w14:paraId="733730F6" w14:textId="1C09AF1B" w:rsidR="003E6F4E" w:rsidRPr="003E6F4E" w:rsidRDefault="003E6F4E" w:rsidP="003E6F4E">
            <w:pPr>
              <w:rPr>
                <w:lang w:val="fr-FR"/>
              </w:rPr>
            </w:pPr>
            <w:r>
              <w:t>04/12/2024</w:t>
            </w:r>
          </w:p>
        </w:tc>
        <w:tc>
          <w:tcPr>
            <w:tcW w:w="1012" w:type="dxa"/>
          </w:tcPr>
          <w:p w14:paraId="275E422F" w14:textId="462A5541" w:rsidR="003E6F4E" w:rsidRPr="003E6F4E" w:rsidRDefault="003E6F4E" w:rsidP="003E6F4E">
            <w:pPr>
              <w:rPr>
                <w:lang w:val="fr-FR"/>
              </w:rPr>
            </w:pPr>
            <w:r>
              <w:t>04/12/2024</w:t>
            </w:r>
          </w:p>
        </w:tc>
        <w:tc>
          <w:tcPr>
            <w:tcW w:w="1589" w:type="dxa"/>
          </w:tcPr>
          <w:p w14:paraId="661DBF71" w14:textId="4F99F6B7" w:rsidR="003E6F4E" w:rsidRPr="003E6F4E" w:rsidRDefault="003E6F4E" w:rsidP="003E6F4E">
            <w:pPr>
              <w:rPr>
                <w:lang w:val="fr-FR"/>
              </w:rPr>
            </w:pPr>
            <w:r>
              <w:rPr>
                <w:lang w:val="fr-FR"/>
              </w:rPr>
              <w:t>NULL</w:t>
            </w:r>
          </w:p>
        </w:tc>
      </w:tr>
    </w:tbl>
    <w:p w14:paraId="07EB9A87" w14:textId="77777777" w:rsidR="004566C7" w:rsidRDefault="00EB0B04">
      <w:pPr>
        <w:pStyle w:val="Titre2"/>
      </w:pPr>
      <w:r>
        <w:t>3. Livrables de la Semaine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566C7" w14:paraId="29BC62F1" w14:textId="77777777">
        <w:tc>
          <w:tcPr>
            <w:tcW w:w="2160" w:type="dxa"/>
          </w:tcPr>
          <w:p w14:paraId="7493D101" w14:textId="77777777" w:rsidR="004566C7" w:rsidRPr="00BA5398" w:rsidRDefault="00EB0B04">
            <w:pPr>
              <w:rPr>
                <w:lang w:val="fr-FR"/>
              </w:rPr>
            </w:pPr>
            <w:r w:rsidRPr="00BA5398">
              <w:rPr>
                <w:lang w:val="fr-FR"/>
              </w:rPr>
              <w:t>Type de Livrable (Code, Diagramme, Document, etc.)</w:t>
            </w:r>
          </w:p>
        </w:tc>
        <w:tc>
          <w:tcPr>
            <w:tcW w:w="2160" w:type="dxa"/>
          </w:tcPr>
          <w:p w14:paraId="65C61AC2" w14:textId="77777777" w:rsidR="004566C7" w:rsidRDefault="00EB0B04">
            <w:r>
              <w:t>Nom du Livrable</w:t>
            </w:r>
          </w:p>
        </w:tc>
        <w:tc>
          <w:tcPr>
            <w:tcW w:w="2160" w:type="dxa"/>
          </w:tcPr>
          <w:p w14:paraId="7BFD6701" w14:textId="77777777" w:rsidR="004566C7" w:rsidRDefault="00EB0B04">
            <w:r>
              <w:t>Lien ou Emplacement</w:t>
            </w:r>
          </w:p>
        </w:tc>
        <w:tc>
          <w:tcPr>
            <w:tcW w:w="2160" w:type="dxa"/>
          </w:tcPr>
          <w:p w14:paraId="43658C19" w14:textId="77777777" w:rsidR="004566C7" w:rsidRDefault="00EB0B04">
            <w:r>
              <w:t>Commentaires</w:t>
            </w:r>
          </w:p>
        </w:tc>
      </w:tr>
      <w:tr w:rsidR="004566C7" w14:paraId="6B3AC9F1" w14:textId="77777777">
        <w:tc>
          <w:tcPr>
            <w:tcW w:w="2160" w:type="dxa"/>
          </w:tcPr>
          <w:p w14:paraId="3B2C7272" w14:textId="002FA49A" w:rsidR="004566C7" w:rsidRDefault="003E6F4E">
            <w:r w:rsidRPr="003E6F4E">
              <w:t>diagramme de cas d'utilisation</w:t>
            </w:r>
          </w:p>
        </w:tc>
        <w:tc>
          <w:tcPr>
            <w:tcW w:w="2160" w:type="dxa"/>
          </w:tcPr>
          <w:p w14:paraId="332F506A" w14:textId="2067E6F1" w:rsidR="004566C7" w:rsidRDefault="003E6F4E">
            <w:r w:rsidRPr="003E6F4E">
              <w:t>analyse fonctionnelle</w:t>
            </w:r>
            <w:r w:rsidR="00065D0A">
              <w:t xml:space="preserve"> + Frontend</w:t>
            </w:r>
          </w:p>
        </w:tc>
        <w:tc>
          <w:tcPr>
            <w:tcW w:w="2160" w:type="dxa"/>
          </w:tcPr>
          <w:p w14:paraId="392CB38C" w14:textId="0AF1E2DF" w:rsidR="004566C7" w:rsidRDefault="00065D0A">
            <w:r>
              <w:t>Pas Encore</w:t>
            </w:r>
          </w:p>
        </w:tc>
        <w:tc>
          <w:tcPr>
            <w:tcW w:w="2160" w:type="dxa"/>
          </w:tcPr>
          <w:p w14:paraId="02F0CED1" w14:textId="564A67DD" w:rsidR="004566C7" w:rsidRDefault="003E6F4E">
            <w:r>
              <w:t>NULL</w:t>
            </w:r>
          </w:p>
        </w:tc>
      </w:tr>
    </w:tbl>
    <w:p w14:paraId="49620E3A" w14:textId="77777777" w:rsidR="004566C7" w:rsidRDefault="00EB0B04">
      <w:pPr>
        <w:pStyle w:val="Titre2"/>
      </w:pPr>
      <w:r>
        <w:lastRenderedPageBreak/>
        <w:t>4. Problèmes Rencontrés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0"/>
        <w:gridCol w:w="2323"/>
        <w:gridCol w:w="1621"/>
        <w:gridCol w:w="1541"/>
        <w:gridCol w:w="1615"/>
      </w:tblGrid>
      <w:tr w:rsidR="004566C7" w14:paraId="0356CF0E" w14:textId="77777777">
        <w:tc>
          <w:tcPr>
            <w:tcW w:w="1728" w:type="dxa"/>
          </w:tcPr>
          <w:p w14:paraId="51C89239" w14:textId="77777777" w:rsidR="004566C7" w:rsidRDefault="00EB0B04">
            <w:r>
              <w:t>Problème</w:t>
            </w:r>
          </w:p>
        </w:tc>
        <w:tc>
          <w:tcPr>
            <w:tcW w:w="1728" w:type="dxa"/>
          </w:tcPr>
          <w:p w14:paraId="169E75AB" w14:textId="77777777" w:rsidR="004566C7" w:rsidRDefault="00EB0B04">
            <w:r>
              <w:t>Impact (Faible/Moyen/Élevé)</w:t>
            </w:r>
          </w:p>
        </w:tc>
        <w:tc>
          <w:tcPr>
            <w:tcW w:w="1728" w:type="dxa"/>
          </w:tcPr>
          <w:p w14:paraId="5814D63E" w14:textId="77777777" w:rsidR="004566C7" w:rsidRDefault="00EB0B04">
            <w:r>
              <w:t>Responsable</w:t>
            </w:r>
          </w:p>
        </w:tc>
        <w:tc>
          <w:tcPr>
            <w:tcW w:w="1728" w:type="dxa"/>
          </w:tcPr>
          <w:p w14:paraId="326C0069" w14:textId="77777777" w:rsidR="004566C7" w:rsidRDefault="00EB0B04">
            <w:r>
              <w:t>Solution Envisagée</w:t>
            </w:r>
          </w:p>
        </w:tc>
        <w:tc>
          <w:tcPr>
            <w:tcW w:w="1728" w:type="dxa"/>
          </w:tcPr>
          <w:p w14:paraId="74588798" w14:textId="77777777" w:rsidR="004566C7" w:rsidRDefault="00EB0B04">
            <w:r>
              <w:t>Avancement de la Solution</w:t>
            </w:r>
          </w:p>
        </w:tc>
      </w:tr>
      <w:tr w:rsidR="004566C7" w14:paraId="5A882AA8" w14:textId="77777777">
        <w:tc>
          <w:tcPr>
            <w:tcW w:w="1728" w:type="dxa"/>
          </w:tcPr>
          <w:p w14:paraId="3451F0E0" w14:textId="7C80F3B7" w:rsidR="004566C7" w:rsidRDefault="003E6F4E">
            <w:r>
              <w:t>PAS DE PRBLM</w:t>
            </w:r>
          </w:p>
        </w:tc>
        <w:tc>
          <w:tcPr>
            <w:tcW w:w="1728" w:type="dxa"/>
          </w:tcPr>
          <w:p w14:paraId="4692A255" w14:textId="47B337EF" w:rsidR="004566C7" w:rsidRDefault="003E6F4E">
            <w:r>
              <w:t>NULL</w:t>
            </w:r>
          </w:p>
        </w:tc>
        <w:tc>
          <w:tcPr>
            <w:tcW w:w="1728" w:type="dxa"/>
          </w:tcPr>
          <w:p w14:paraId="026A725F" w14:textId="62454CD2" w:rsidR="004566C7" w:rsidRDefault="003E6F4E">
            <w:r>
              <w:t>NULL</w:t>
            </w:r>
          </w:p>
        </w:tc>
        <w:tc>
          <w:tcPr>
            <w:tcW w:w="1728" w:type="dxa"/>
          </w:tcPr>
          <w:p w14:paraId="48B251AC" w14:textId="72DB2A5A" w:rsidR="004566C7" w:rsidRDefault="003E6F4E">
            <w:r>
              <w:t>NULL</w:t>
            </w:r>
          </w:p>
        </w:tc>
        <w:tc>
          <w:tcPr>
            <w:tcW w:w="1728" w:type="dxa"/>
          </w:tcPr>
          <w:p w14:paraId="7BF3FEF0" w14:textId="366C7C8E" w:rsidR="004566C7" w:rsidRDefault="003E6F4E">
            <w:r>
              <w:t>NULL</w:t>
            </w:r>
          </w:p>
        </w:tc>
      </w:tr>
    </w:tbl>
    <w:p w14:paraId="34D95768" w14:textId="77777777" w:rsidR="004566C7" w:rsidRDefault="00EB0B04">
      <w:pPr>
        <w:pStyle w:val="Titre2"/>
      </w:pPr>
      <w:r>
        <w:t>5. Questions ou Feedback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566C7" w14:paraId="22FBA74B" w14:textId="77777777">
        <w:tc>
          <w:tcPr>
            <w:tcW w:w="4320" w:type="dxa"/>
          </w:tcPr>
          <w:p w14:paraId="10FB0B99" w14:textId="77777777" w:rsidR="004566C7" w:rsidRDefault="00EB0B04">
            <w:r>
              <w:t>Question/Feedback</w:t>
            </w:r>
          </w:p>
        </w:tc>
        <w:tc>
          <w:tcPr>
            <w:tcW w:w="4320" w:type="dxa"/>
          </w:tcPr>
          <w:p w14:paraId="09F8A5C2" w14:textId="77777777" w:rsidR="004566C7" w:rsidRDefault="00EB0B04">
            <w:r>
              <w:t>Commentaires pour l’Encadrant</w:t>
            </w:r>
          </w:p>
        </w:tc>
      </w:tr>
      <w:tr w:rsidR="004566C7" w14:paraId="35D4F3FD" w14:textId="77777777">
        <w:tc>
          <w:tcPr>
            <w:tcW w:w="4320" w:type="dxa"/>
          </w:tcPr>
          <w:p w14:paraId="2B4DBB58" w14:textId="77777777" w:rsidR="004566C7" w:rsidRDefault="004566C7"/>
        </w:tc>
        <w:tc>
          <w:tcPr>
            <w:tcW w:w="4320" w:type="dxa"/>
          </w:tcPr>
          <w:p w14:paraId="6018E34D" w14:textId="77777777" w:rsidR="004566C7" w:rsidRDefault="004566C7"/>
        </w:tc>
      </w:tr>
    </w:tbl>
    <w:p w14:paraId="45A103C8" w14:textId="77777777" w:rsidR="004566C7" w:rsidRDefault="00EB0B04">
      <w:pPr>
        <w:pStyle w:val="Titre2"/>
      </w:pPr>
      <w:r>
        <w:t>6. Plan pour la Semaine Prochaine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4"/>
        <w:gridCol w:w="1416"/>
        <w:gridCol w:w="2567"/>
        <w:gridCol w:w="1042"/>
        <w:gridCol w:w="1042"/>
        <w:gridCol w:w="1589"/>
      </w:tblGrid>
      <w:tr w:rsidR="004566C7" w14:paraId="1DC57D4F" w14:textId="77777777">
        <w:tc>
          <w:tcPr>
            <w:tcW w:w="1440" w:type="dxa"/>
          </w:tcPr>
          <w:p w14:paraId="4D1AE573" w14:textId="77777777" w:rsidR="004566C7" w:rsidRDefault="00EB0B04">
            <w:r>
              <w:t>Tâche</w:t>
            </w:r>
          </w:p>
        </w:tc>
        <w:tc>
          <w:tcPr>
            <w:tcW w:w="1440" w:type="dxa"/>
          </w:tcPr>
          <w:p w14:paraId="1BE145CB" w14:textId="77777777" w:rsidR="004566C7" w:rsidRDefault="00EB0B04">
            <w:r>
              <w:t>Responsable</w:t>
            </w:r>
          </w:p>
        </w:tc>
        <w:tc>
          <w:tcPr>
            <w:tcW w:w="1440" w:type="dxa"/>
          </w:tcPr>
          <w:p w14:paraId="2C3F4E7F" w14:textId="77777777" w:rsidR="004566C7" w:rsidRDefault="00EB0B04">
            <w:r>
              <w:t>Priorité (Haute/Moyenne/Basse)</w:t>
            </w:r>
          </w:p>
        </w:tc>
        <w:tc>
          <w:tcPr>
            <w:tcW w:w="1440" w:type="dxa"/>
          </w:tcPr>
          <w:p w14:paraId="13B31822" w14:textId="77777777" w:rsidR="004566C7" w:rsidRDefault="00EB0B04">
            <w:r>
              <w:t>Date de Début prévue</w:t>
            </w:r>
          </w:p>
        </w:tc>
        <w:tc>
          <w:tcPr>
            <w:tcW w:w="1440" w:type="dxa"/>
          </w:tcPr>
          <w:p w14:paraId="58B19A74" w14:textId="77777777" w:rsidR="004566C7" w:rsidRDefault="00EB0B04">
            <w:r>
              <w:t>Date de Fin prévue</w:t>
            </w:r>
          </w:p>
        </w:tc>
        <w:tc>
          <w:tcPr>
            <w:tcW w:w="1440" w:type="dxa"/>
          </w:tcPr>
          <w:p w14:paraId="307F46A2" w14:textId="77777777" w:rsidR="004566C7" w:rsidRDefault="00EB0B04">
            <w:r>
              <w:t>Commentaires</w:t>
            </w:r>
          </w:p>
        </w:tc>
      </w:tr>
      <w:tr w:rsidR="004566C7" w14:paraId="6D78CAC3" w14:textId="77777777">
        <w:tc>
          <w:tcPr>
            <w:tcW w:w="1440" w:type="dxa"/>
          </w:tcPr>
          <w:p w14:paraId="3C650BFA" w14:textId="77777777" w:rsidR="004566C7" w:rsidRDefault="004566C7"/>
        </w:tc>
        <w:tc>
          <w:tcPr>
            <w:tcW w:w="1440" w:type="dxa"/>
          </w:tcPr>
          <w:p w14:paraId="0B894C37" w14:textId="77777777" w:rsidR="004566C7" w:rsidRDefault="004566C7"/>
        </w:tc>
        <w:tc>
          <w:tcPr>
            <w:tcW w:w="1440" w:type="dxa"/>
          </w:tcPr>
          <w:p w14:paraId="2D3D9E04" w14:textId="77777777" w:rsidR="004566C7" w:rsidRDefault="004566C7"/>
        </w:tc>
        <w:tc>
          <w:tcPr>
            <w:tcW w:w="1440" w:type="dxa"/>
          </w:tcPr>
          <w:p w14:paraId="2FE3D699" w14:textId="77777777" w:rsidR="004566C7" w:rsidRDefault="004566C7"/>
        </w:tc>
        <w:tc>
          <w:tcPr>
            <w:tcW w:w="1440" w:type="dxa"/>
          </w:tcPr>
          <w:p w14:paraId="52AC6893" w14:textId="77777777" w:rsidR="004566C7" w:rsidRDefault="004566C7"/>
        </w:tc>
        <w:tc>
          <w:tcPr>
            <w:tcW w:w="1440" w:type="dxa"/>
          </w:tcPr>
          <w:p w14:paraId="3B34A3B3" w14:textId="77777777" w:rsidR="004566C7" w:rsidRDefault="004566C7"/>
        </w:tc>
      </w:tr>
    </w:tbl>
    <w:p w14:paraId="4E0798A5" w14:textId="77777777" w:rsidR="004566C7" w:rsidRDefault="00EB0B04">
      <w:pPr>
        <w:pStyle w:val="Titre2"/>
      </w:pPr>
      <w:r>
        <w:t>7. Récapitulatif des Heures Travaillées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566C7" w14:paraId="56950C8D" w14:textId="77777777">
        <w:tc>
          <w:tcPr>
            <w:tcW w:w="2160" w:type="dxa"/>
          </w:tcPr>
          <w:p w14:paraId="1477CAE2" w14:textId="77777777" w:rsidR="004566C7" w:rsidRDefault="00EB0B04">
            <w:r>
              <w:t>Membre du Groupe</w:t>
            </w:r>
          </w:p>
        </w:tc>
        <w:tc>
          <w:tcPr>
            <w:tcW w:w="2160" w:type="dxa"/>
          </w:tcPr>
          <w:p w14:paraId="52AF0AE1" w14:textId="77777777" w:rsidR="004566C7" w:rsidRDefault="00EB0B04">
            <w:r>
              <w:t>Tâche(s)</w:t>
            </w:r>
          </w:p>
        </w:tc>
        <w:tc>
          <w:tcPr>
            <w:tcW w:w="2160" w:type="dxa"/>
          </w:tcPr>
          <w:p w14:paraId="20413E38" w14:textId="77777777" w:rsidR="004566C7" w:rsidRDefault="00EB0B04">
            <w:r>
              <w:t>Heures Travaillées</w:t>
            </w:r>
          </w:p>
        </w:tc>
        <w:tc>
          <w:tcPr>
            <w:tcW w:w="2160" w:type="dxa"/>
          </w:tcPr>
          <w:p w14:paraId="01FCB414" w14:textId="77777777" w:rsidR="004566C7" w:rsidRDefault="00EB0B04">
            <w:r>
              <w:t>Commentaires</w:t>
            </w:r>
          </w:p>
        </w:tc>
      </w:tr>
      <w:tr w:rsidR="004566C7" w14:paraId="336D0DC0" w14:textId="77777777">
        <w:tc>
          <w:tcPr>
            <w:tcW w:w="2160" w:type="dxa"/>
          </w:tcPr>
          <w:p w14:paraId="2F0F5A4A" w14:textId="77777777" w:rsidR="004566C7" w:rsidRDefault="004566C7"/>
        </w:tc>
        <w:tc>
          <w:tcPr>
            <w:tcW w:w="2160" w:type="dxa"/>
          </w:tcPr>
          <w:p w14:paraId="7B0783EC" w14:textId="77777777" w:rsidR="004566C7" w:rsidRDefault="004566C7"/>
        </w:tc>
        <w:tc>
          <w:tcPr>
            <w:tcW w:w="2160" w:type="dxa"/>
          </w:tcPr>
          <w:p w14:paraId="6A5CFA08" w14:textId="77777777" w:rsidR="004566C7" w:rsidRDefault="004566C7"/>
        </w:tc>
        <w:tc>
          <w:tcPr>
            <w:tcW w:w="2160" w:type="dxa"/>
          </w:tcPr>
          <w:p w14:paraId="0BF0E425" w14:textId="77777777" w:rsidR="004566C7" w:rsidRDefault="004566C7"/>
        </w:tc>
      </w:tr>
    </w:tbl>
    <w:p w14:paraId="4543022B" w14:textId="77777777" w:rsidR="005F4314" w:rsidRDefault="005F4314" w:rsidP="00BA5398">
      <w:pPr>
        <w:pStyle w:val="Titre2"/>
      </w:pPr>
    </w:p>
    <w:p w14:paraId="357CC74E" w14:textId="48BE957E" w:rsidR="003E6F4E" w:rsidRDefault="003E6F4E" w:rsidP="003E6F4E"/>
    <w:p w14:paraId="5279E59A" w14:textId="77777777" w:rsidR="003E6F4E" w:rsidRDefault="003E6F4E">
      <w:r>
        <w:br w:type="page"/>
      </w:r>
    </w:p>
    <w:p w14:paraId="3FD2DFD0" w14:textId="77777777" w:rsidR="003E6F4E" w:rsidRDefault="003E6F4E" w:rsidP="003E6F4E">
      <w:pPr>
        <w:jc w:val="center"/>
        <w:rPr>
          <w:b/>
          <w:bCs/>
          <w:sz w:val="40"/>
          <w:szCs w:val="40"/>
          <w:lang w:val="fr-FR"/>
        </w:rPr>
      </w:pPr>
    </w:p>
    <w:p w14:paraId="781F75E5" w14:textId="77777777" w:rsidR="00B96EFA" w:rsidRDefault="00B96EFA" w:rsidP="003E6F4E">
      <w:pPr>
        <w:jc w:val="center"/>
        <w:rPr>
          <w:b/>
          <w:bCs/>
          <w:sz w:val="40"/>
          <w:szCs w:val="40"/>
          <w:lang w:val="fr-FR"/>
        </w:rPr>
      </w:pPr>
    </w:p>
    <w:p w14:paraId="6B0F65BB" w14:textId="6F7E961D" w:rsidR="003E6F4E" w:rsidRDefault="003E6F4E" w:rsidP="003E6F4E">
      <w:pPr>
        <w:jc w:val="center"/>
        <w:rPr>
          <w:b/>
          <w:bCs/>
          <w:sz w:val="40"/>
          <w:szCs w:val="40"/>
          <w:lang w:val="fr-FR"/>
        </w:rPr>
      </w:pPr>
      <w:r w:rsidRPr="003E6F4E">
        <w:rPr>
          <w:b/>
          <w:bCs/>
          <w:sz w:val="40"/>
          <w:szCs w:val="40"/>
          <w:lang w:val="fr-FR"/>
        </w:rPr>
        <w:t>DIAGRAMME DE CAS D'UTILISATION</w:t>
      </w:r>
    </w:p>
    <w:p w14:paraId="5515EDA5" w14:textId="6DBC6101" w:rsidR="00B96EFA" w:rsidRDefault="00B96EFA" w:rsidP="003E6F4E">
      <w:pPr>
        <w:jc w:val="center"/>
        <w:rPr>
          <w:b/>
          <w:bCs/>
          <w:sz w:val="40"/>
          <w:szCs w:val="40"/>
          <w:lang w:val="fr-FR"/>
        </w:rPr>
      </w:pPr>
      <w:r w:rsidRPr="00B96EFA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2A699C1" wp14:editId="200FEE80">
            <wp:simplePos x="0" y="0"/>
            <wp:positionH relativeFrom="margin">
              <wp:posOffset>-1071880</wp:posOffset>
            </wp:positionH>
            <wp:positionV relativeFrom="paragraph">
              <wp:posOffset>640147</wp:posOffset>
            </wp:positionV>
            <wp:extent cx="7609205" cy="4440555"/>
            <wp:effectExtent l="0" t="0" r="0" b="0"/>
            <wp:wrapThrough wrapText="bothSides">
              <wp:wrapPolygon edited="0">
                <wp:start x="0" y="0"/>
                <wp:lineTo x="0" y="21498"/>
                <wp:lineTo x="21522" y="21498"/>
                <wp:lineTo x="21522" y="0"/>
                <wp:lineTo x="0" y="0"/>
              </wp:wrapPolygon>
            </wp:wrapThrough>
            <wp:docPr id="438002566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02566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9226D" w14:textId="34C1112B" w:rsidR="003E6F4E" w:rsidRPr="003E6F4E" w:rsidRDefault="003E6F4E" w:rsidP="003E6F4E">
      <w:pPr>
        <w:jc w:val="center"/>
        <w:rPr>
          <w:b/>
          <w:bCs/>
          <w:sz w:val="40"/>
          <w:szCs w:val="40"/>
        </w:rPr>
      </w:pPr>
    </w:p>
    <w:sectPr w:rsidR="003E6F4E" w:rsidRPr="003E6F4E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F397A" w14:textId="77777777" w:rsidR="00542158" w:rsidRDefault="00542158" w:rsidP="00BA5398">
      <w:pPr>
        <w:spacing w:after="0" w:line="240" w:lineRule="auto"/>
      </w:pPr>
      <w:r>
        <w:separator/>
      </w:r>
    </w:p>
  </w:endnote>
  <w:endnote w:type="continuationSeparator" w:id="0">
    <w:p w14:paraId="20B53F43" w14:textId="77777777" w:rsidR="00542158" w:rsidRDefault="00542158" w:rsidP="00BA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3BD3E" w14:textId="77777777" w:rsidR="00542158" w:rsidRDefault="00542158" w:rsidP="00BA5398">
      <w:pPr>
        <w:spacing w:after="0" w:line="240" w:lineRule="auto"/>
      </w:pPr>
      <w:r>
        <w:separator/>
      </w:r>
    </w:p>
  </w:footnote>
  <w:footnote w:type="continuationSeparator" w:id="0">
    <w:p w14:paraId="2FEA280B" w14:textId="77777777" w:rsidR="00542158" w:rsidRDefault="00542158" w:rsidP="00BA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456EF" w14:textId="3F302593" w:rsidR="00BA5398" w:rsidRDefault="00BA5398" w:rsidP="00BA5398">
    <w:pPr>
      <w:pStyle w:val="En-tte"/>
      <w:jc w:val="center"/>
    </w:pPr>
    <w:r>
      <w:rPr>
        <w:noProof/>
      </w:rPr>
      <w:drawing>
        <wp:inline distT="0" distB="0" distL="0" distR="0" wp14:anchorId="351E4B80" wp14:editId="50F69A1C">
          <wp:extent cx="2910840" cy="790182"/>
          <wp:effectExtent l="0" t="0" r="3810" b="0"/>
          <wp:docPr id="1259797821" name="Image 1" descr="Une image contenant texte, Police, capture d’écran, Bleu électr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9797821" name="Image 1" descr="Une image contenant texte, Police, capture d’écran, Bleu électriqu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5885" cy="794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328D7"/>
    <w:multiLevelType w:val="hybridMultilevel"/>
    <w:tmpl w:val="02221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63B4A"/>
    <w:multiLevelType w:val="hybridMultilevel"/>
    <w:tmpl w:val="76E6B316"/>
    <w:lvl w:ilvl="0" w:tplc="38C66802">
      <w:start w:val="6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6903">
    <w:abstractNumId w:val="8"/>
  </w:num>
  <w:num w:numId="2" w16cid:durableId="2071608847">
    <w:abstractNumId w:val="6"/>
  </w:num>
  <w:num w:numId="3" w16cid:durableId="1438720418">
    <w:abstractNumId w:val="5"/>
  </w:num>
  <w:num w:numId="4" w16cid:durableId="1145469403">
    <w:abstractNumId w:val="4"/>
  </w:num>
  <w:num w:numId="5" w16cid:durableId="1085028020">
    <w:abstractNumId w:val="7"/>
  </w:num>
  <w:num w:numId="6" w16cid:durableId="790973753">
    <w:abstractNumId w:val="3"/>
  </w:num>
  <w:num w:numId="7" w16cid:durableId="702558664">
    <w:abstractNumId w:val="2"/>
  </w:num>
  <w:num w:numId="8" w16cid:durableId="881674955">
    <w:abstractNumId w:val="1"/>
  </w:num>
  <w:num w:numId="9" w16cid:durableId="1045330117">
    <w:abstractNumId w:val="0"/>
  </w:num>
  <w:num w:numId="10" w16cid:durableId="1081289310">
    <w:abstractNumId w:val="9"/>
  </w:num>
  <w:num w:numId="11" w16cid:durableId="377627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288"/>
    <w:rsid w:val="00034616"/>
    <w:rsid w:val="00046C96"/>
    <w:rsid w:val="0006063C"/>
    <w:rsid w:val="00065D0A"/>
    <w:rsid w:val="0015074B"/>
    <w:rsid w:val="0029639D"/>
    <w:rsid w:val="00326F90"/>
    <w:rsid w:val="003E6F4E"/>
    <w:rsid w:val="004566C7"/>
    <w:rsid w:val="00497AF4"/>
    <w:rsid w:val="00510E85"/>
    <w:rsid w:val="00542158"/>
    <w:rsid w:val="005F4314"/>
    <w:rsid w:val="006E0163"/>
    <w:rsid w:val="00777C6F"/>
    <w:rsid w:val="00923716"/>
    <w:rsid w:val="00AA1D8D"/>
    <w:rsid w:val="00B13E91"/>
    <w:rsid w:val="00B47730"/>
    <w:rsid w:val="00B96EFA"/>
    <w:rsid w:val="00BA5398"/>
    <w:rsid w:val="00CB0664"/>
    <w:rsid w:val="00D27AAA"/>
    <w:rsid w:val="00EB0B04"/>
    <w:rsid w:val="00EB5C30"/>
    <w:rsid w:val="00FC693F"/>
    <w:rsid w:val="14E837D7"/>
    <w:rsid w:val="24DFED01"/>
    <w:rsid w:val="38226ECE"/>
    <w:rsid w:val="3CFBBAB9"/>
    <w:rsid w:val="499524BB"/>
    <w:rsid w:val="57F8D10E"/>
    <w:rsid w:val="6840B07C"/>
    <w:rsid w:val="70ABDC29"/>
    <w:rsid w:val="7F4B140D"/>
    <w:rsid w:val="7F69B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25256C"/>
  <w14:defaultImageDpi w14:val="300"/>
  <w15:docId w15:val="{6C012C36-BB5B-49FA-B34A-B7D90D8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056446-5067-4864-9957-f2ee39c9765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778D550B90347ACD13C5DC793CF4C" ma:contentTypeVersion="10" ma:contentTypeDescription="Crée un document." ma:contentTypeScope="" ma:versionID="122affed0dd083a24eed7cd91d78bc67">
  <xsd:schema xmlns:xsd="http://www.w3.org/2001/XMLSchema" xmlns:xs="http://www.w3.org/2001/XMLSchema" xmlns:p="http://schemas.microsoft.com/office/2006/metadata/properties" xmlns:ns2="8e056446-5067-4864-9957-f2ee39c97654" targetNamespace="http://schemas.microsoft.com/office/2006/metadata/properties" ma:root="true" ma:fieldsID="fac6a03dfd1d1c0fd11856cc32df6844" ns2:_="">
    <xsd:import namespace="8e056446-5067-4864-9957-f2ee39c97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6446-5067-4864-9957-f2ee39c97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47ed61f-0bd4-4b0e-8f5f-41d2543f93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184874-A0A7-492C-B3D1-599A9BFB03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D008D-1672-43D3-B868-5B805AF85CF5}">
  <ds:schemaRefs>
    <ds:schemaRef ds:uri="http://schemas.microsoft.com/office/2006/metadata/properties"/>
    <ds:schemaRef ds:uri="http://schemas.microsoft.com/office/infopath/2007/PartnerControls"/>
    <ds:schemaRef ds:uri="8e056446-5067-4864-9957-f2ee39c97654"/>
  </ds:schemaRefs>
</ds:datastoreItem>
</file>

<file path=customXml/itemProps4.xml><?xml version="1.0" encoding="utf-8"?>
<ds:datastoreItem xmlns:ds="http://schemas.openxmlformats.org/officeDocument/2006/customXml" ds:itemID="{64E5E457-EED9-4CC0-BF94-39E2E1739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56446-5067-4864-9957-f2ee39c97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Oussama OULAYDI</cp:lastModifiedBy>
  <cp:revision>10</cp:revision>
  <dcterms:created xsi:type="dcterms:W3CDTF">2024-12-04T13:05:00Z</dcterms:created>
  <dcterms:modified xsi:type="dcterms:W3CDTF">2024-12-04T21:54:00Z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0x010100D94778D550B90347ACD13C5DC793CF4C</vt:lpwstr>
  </property>
  <property fmtid="{D5CDD505-2E9C-101B-9397-08002B2CF9AE}" pid="3" name="MediaServiceImageTags">
    <vt:lpwstr/>
  </property>
</Properties>
</file>